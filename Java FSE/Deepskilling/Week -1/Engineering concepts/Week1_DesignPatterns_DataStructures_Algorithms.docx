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A8" w:rsidRDefault="0074339E">
      <w:pPr>
        <w:pStyle w:val="Title"/>
      </w:pPr>
      <w:r>
        <w:t>Cognizant Digital Nurture 4.0 – Week 1:</w:t>
      </w:r>
    </w:p>
    <w:p w:rsidR="0074339E" w:rsidRPr="0074339E" w:rsidRDefault="0074339E" w:rsidP="0074339E">
      <w:pPr>
        <w:pStyle w:val="Heading1"/>
        <w:jc w:val="right"/>
      </w:pPr>
      <w:r w:rsidRPr="0074339E">
        <w:t>M. Aditya Naidu</w:t>
      </w:r>
      <w:r w:rsidRPr="0074339E">
        <w:br/>
        <w:t>4992389</w:t>
      </w:r>
    </w:p>
    <w:p w:rsidR="000C5AA8" w:rsidRPr="0074339E" w:rsidRDefault="0074339E">
      <w:pPr>
        <w:pStyle w:val="Heading1"/>
        <w:rPr>
          <w:u w:val="single"/>
        </w:rPr>
      </w:pPr>
      <w:r w:rsidRPr="0074339E">
        <w:rPr>
          <w:u w:val="single"/>
        </w:rPr>
        <w:t>Topic: Design Patterns, Data Structures &amp; Algorithms</w:t>
      </w:r>
    </w:p>
    <w:p w:rsidR="000C5AA8" w:rsidRDefault="0074339E">
      <w:pPr>
        <w:pStyle w:val="Heading2"/>
      </w:pPr>
      <w:r>
        <w:t>1</w:t>
      </w:r>
      <w:r>
        <w:t>. Design Patterns</w:t>
      </w:r>
    </w:p>
    <w:p w:rsidR="000C5AA8" w:rsidRDefault="0074339E">
      <w:r>
        <w:t>Design patterns offer reusable solutions to common design problems.</w:t>
      </w:r>
    </w:p>
    <w:p w:rsidR="000C5AA8" w:rsidRDefault="0074339E">
      <w:r>
        <w:t>Types of Design Patterns:</w:t>
      </w:r>
    </w:p>
    <w:p w:rsidR="000C5AA8" w:rsidRDefault="0074339E">
      <w:pPr>
        <w:pStyle w:val="ListBullet"/>
      </w:pPr>
      <w:r>
        <w:t xml:space="preserve"> Creational – Singleton, Factory, Builder</w:t>
      </w:r>
    </w:p>
    <w:p w:rsidR="000C5AA8" w:rsidRDefault="0074339E">
      <w:pPr>
        <w:pStyle w:val="ListBullet"/>
      </w:pPr>
      <w:r>
        <w:t xml:space="preserve"> Structural – Adapter, Decorator, Composite</w:t>
      </w:r>
    </w:p>
    <w:p w:rsidR="000C5AA8" w:rsidRDefault="0074339E">
      <w:pPr>
        <w:pStyle w:val="ListBullet"/>
      </w:pPr>
      <w:r>
        <w:t xml:space="preserve"> Behavioral – Observer, Strategy, Command</w:t>
      </w:r>
    </w:p>
    <w:p w:rsidR="000C5AA8" w:rsidRDefault="0074339E">
      <w:r>
        <w:t>Example: Singleton Pattern in Java</w:t>
      </w:r>
    </w:p>
    <w:p w:rsidR="000C5AA8" w:rsidRPr="0074339E" w:rsidRDefault="0074339E">
      <w:pPr>
        <w:pStyle w:val="IntenseQuote"/>
        <w:rPr>
          <w:i w:val="0"/>
          <w:color w:val="000000" w:themeColor="text1"/>
        </w:rPr>
      </w:pPr>
      <w:proofErr w:type="gramStart"/>
      <w:r w:rsidRPr="0074339E">
        <w:rPr>
          <w:i w:val="0"/>
          <w:color w:val="000000" w:themeColor="text1"/>
        </w:rPr>
        <w:t>public</w:t>
      </w:r>
      <w:proofErr w:type="gramEnd"/>
      <w:r w:rsidRPr="0074339E">
        <w:rPr>
          <w:i w:val="0"/>
          <w:color w:val="000000" w:themeColor="text1"/>
        </w:rPr>
        <w:t xml:space="preserve"> class Singleton {</w:t>
      </w:r>
      <w:r w:rsidRPr="0074339E">
        <w:rPr>
          <w:i w:val="0"/>
          <w:color w:val="000000" w:themeColor="text1"/>
        </w:rPr>
        <w:br/>
        <w:t xml:space="preserve">    private static Singleton instance;</w:t>
      </w:r>
      <w:r w:rsidRPr="0074339E">
        <w:rPr>
          <w:i w:val="0"/>
          <w:color w:val="000000" w:themeColor="text1"/>
        </w:rPr>
        <w:br/>
        <w:t xml:space="preserve">    private Singleton() {}</w:t>
      </w:r>
      <w:r w:rsidRPr="0074339E">
        <w:rPr>
          <w:i w:val="0"/>
          <w:color w:val="000000" w:themeColor="text1"/>
        </w:rPr>
        <w:br/>
        <w:t xml:space="preserve">    public static Singleton getInstance() {</w:t>
      </w:r>
      <w:r w:rsidRPr="0074339E">
        <w:rPr>
          <w:i w:val="0"/>
          <w:color w:val="000000" w:themeColor="text1"/>
        </w:rPr>
        <w:br/>
        <w:t xml:space="preserve">        if (instance == null) {</w:t>
      </w:r>
      <w:r w:rsidRPr="0074339E">
        <w:rPr>
          <w:i w:val="0"/>
          <w:color w:val="000000" w:themeColor="text1"/>
        </w:rPr>
        <w:br/>
        <w:t xml:space="preserve">          </w:t>
      </w:r>
      <w:r w:rsidRPr="0074339E">
        <w:rPr>
          <w:i w:val="0"/>
          <w:color w:val="000000" w:themeColor="text1"/>
        </w:rPr>
        <w:t xml:space="preserve">  instance = new Singleton();</w:t>
      </w:r>
      <w:r w:rsidRPr="0074339E">
        <w:rPr>
          <w:i w:val="0"/>
          <w:color w:val="000000" w:themeColor="text1"/>
        </w:rPr>
        <w:br/>
        <w:t xml:space="preserve">        }</w:t>
      </w:r>
      <w:r w:rsidRPr="0074339E">
        <w:rPr>
          <w:i w:val="0"/>
          <w:color w:val="000000" w:themeColor="text1"/>
        </w:rPr>
        <w:br/>
        <w:t xml:space="preserve">        return instance;</w:t>
      </w:r>
      <w:r w:rsidRPr="0074339E">
        <w:rPr>
          <w:i w:val="0"/>
          <w:color w:val="000000" w:themeColor="text1"/>
        </w:rPr>
        <w:br/>
        <w:t xml:space="preserve">    }</w:t>
      </w:r>
      <w:r w:rsidRPr="0074339E">
        <w:rPr>
          <w:i w:val="0"/>
          <w:color w:val="000000" w:themeColor="text1"/>
        </w:rPr>
        <w:br/>
        <w:t>}</w:t>
      </w:r>
    </w:p>
    <w:p w:rsidR="000C5AA8" w:rsidRDefault="0074339E">
      <w:r>
        <w:t>Output: Singleton instance created only once.</w:t>
      </w:r>
    </w:p>
    <w:p w:rsidR="000C5AA8" w:rsidRDefault="0074339E">
      <w:pPr>
        <w:pStyle w:val="Heading2"/>
      </w:pPr>
      <w:r>
        <w:t>2</w:t>
      </w:r>
      <w:r>
        <w:t>. Data Structures</w:t>
      </w:r>
    </w:p>
    <w:p w:rsidR="000C5AA8" w:rsidRDefault="0074339E">
      <w:r>
        <w:t>Data structures help in organizing and storing data. Choosing the right data structure can significantly affect perfor</w:t>
      </w:r>
      <w:r>
        <w:t>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5AA8">
        <w:tc>
          <w:tcPr>
            <w:tcW w:w="2880" w:type="dxa"/>
          </w:tcPr>
          <w:p w:rsidR="000C5AA8" w:rsidRDefault="0074339E">
            <w:r>
              <w:t>Type</w:t>
            </w:r>
          </w:p>
        </w:tc>
        <w:tc>
          <w:tcPr>
            <w:tcW w:w="2880" w:type="dxa"/>
          </w:tcPr>
          <w:p w:rsidR="000C5AA8" w:rsidRDefault="0074339E">
            <w:r>
              <w:t>Examples</w:t>
            </w:r>
          </w:p>
        </w:tc>
        <w:tc>
          <w:tcPr>
            <w:tcW w:w="2880" w:type="dxa"/>
          </w:tcPr>
          <w:p w:rsidR="000C5AA8" w:rsidRDefault="0074339E">
            <w:r>
              <w:t>Use Cases</w:t>
            </w:r>
          </w:p>
        </w:tc>
      </w:tr>
      <w:tr w:rsidR="000C5AA8">
        <w:tc>
          <w:tcPr>
            <w:tcW w:w="2880" w:type="dxa"/>
          </w:tcPr>
          <w:p w:rsidR="000C5AA8" w:rsidRDefault="0074339E">
            <w:r>
              <w:t>Linear</w:t>
            </w:r>
          </w:p>
        </w:tc>
        <w:tc>
          <w:tcPr>
            <w:tcW w:w="2880" w:type="dxa"/>
          </w:tcPr>
          <w:p w:rsidR="000C5AA8" w:rsidRDefault="0074339E">
            <w:r>
              <w:t>Array, Linked List, Stack, Queue</w:t>
            </w:r>
          </w:p>
        </w:tc>
        <w:tc>
          <w:tcPr>
            <w:tcW w:w="2880" w:type="dxa"/>
          </w:tcPr>
          <w:p w:rsidR="000C5AA8" w:rsidRDefault="0074339E">
            <w:r>
              <w:t>Memory storage, function calls</w:t>
            </w:r>
          </w:p>
        </w:tc>
      </w:tr>
      <w:tr w:rsidR="000C5AA8">
        <w:tc>
          <w:tcPr>
            <w:tcW w:w="2880" w:type="dxa"/>
          </w:tcPr>
          <w:p w:rsidR="000C5AA8" w:rsidRDefault="0074339E">
            <w:r>
              <w:t>Non-Linear</w:t>
            </w:r>
          </w:p>
        </w:tc>
        <w:tc>
          <w:tcPr>
            <w:tcW w:w="2880" w:type="dxa"/>
          </w:tcPr>
          <w:p w:rsidR="000C5AA8" w:rsidRDefault="0074339E">
            <w:r>
              <w:t>Tree, Graph</w:t>
            </w:r>
          </w:p>
        </w:tc>
        <w:tc>
          <w:tcPr>
            <w:tcW w:w="2880" w:type="dxa"/>
          </w:tcPr>
          <w:p w:rsidR="000C5AA8" w:rsidRDefault="0074339E">
            <w:r>
              <w:t>Hierarchies, Networks</w:t>
            </w:r>
          </w:p>
        </w:tc>
      </w:tr>
      <w:tr w:rsidR="000C5AA8">
        <w:tc>
          <w:tcPr>
            <w:tcW w:w="2880" w:type="dxa"/>
          </w:tcPr>
          <w:p w:rsidR="000C5AA8" w:rsidRDefault="0074339E">
            <w:r>
              <w:t>Hash-based</w:t>
            </w:r>
          </w:p>
        </w:tc>
        <w:tc>
          <w:tcPr>
            <w:tcW w:w="2880" w:type="dxa"/>
          </w:tcPr>
          <w:p w:rsidR="000C5AA8" w:rsidRDefault="0074339E">
            <w:r>
              <w:t>HashMap, HashSet</w:t>
            </w:r>
          </w:p>
        </w:tc>
        <w:tc>
          <w:tcPr>
            <w:tcW w:w="2880" w:type="dxa"/>
          </w:tcPr>
          <w:p w:rsidR="000C5AA8" w:rsidRDefault="0074339E">
            <w:r>
              <w:t>Fast lookups, uniqueness constraints</w:t>
            </w:r>
          </w:p>
        </w:tc>
      </w:tr>
    </w:tbl>
    <w:p w:rsidR="0074339E" w:rsidRDefault="0074339E"/>
    <w:p w:rsidR="0074339E" w:rsidRDefault="0074339E"/>
    <w:p w:rsidR="0074339E" w:rsidRDefault="0074339E"/>
    <w:p w:rsidR="000C5AA8" w:rsidRDefault="0074339E">
      <w:r>
        <w:t>Example: Stack using Java</w:t>
      </w:r>
    </w:p>
    <w:p w:rsidR="000C5AA8" w:rsidRPr="0074339E" w:rsidRDefault="0074339E">
      <w:pPr>
        <w:pStyle w:val="IntenseQuote"/>
        <w:rPr>
          <w:i w:val="0"/>
          <w:color w:val="000000" w:themeColor="text1"/>
        </w:rPr>
      </w:pPr>
      <w:proofErr w:type="gramStart"/>
      <w:r w:rsidRPr="0074339E">
        <w:rPr>
          <w:i w:val="0"/>
          <w:color w:val="000000" w:themeColor="text1"/>
        </w:rPr>
        <w:t>import</w:t>
      </w:r>
      <w:proofErr w:type="gramEnd"/>
      <w:r w:rsidRPr="0074339E">
        <w:rPr>
          <w:i w:val="0"/>
          <w:color w:val="000000" w:themeColor="text1"/>
        </w:rPr>
        <w:t xml:space="preserve"> </w:t>
      </w:r>
      <w:r w:rsidRPr="0074339E">
        <w:rPr>
          <w:i w:val="0"/>
          <w:color w:val="000000" w:themeColor="text1"/>
        </w:rPr>
        <w:t>java.util.Stack;</w:t>
      </w:r>
      <w:r w:rsidRPr="0074339E">
        <w:rPr>
          <w:i w:val="0"/>
          <w:color w:val="000000" w:themeColor="text1"/>
        </w:rPr>
        <w:br/>
      </w:r>
      <w:r w:rsidRPr="0074339E">
        <w:rPr>
          <w:i w:val="0"/>
          <w:color w:val="000000" w:themeColor="text1"/>
        </w:rPr>
        <w:br/>
        <w:t>public class StackExample {</w:t>
      </w:r>
      <w:r w:rsidRPr="0074339E">
        <w:rPr>
          <w:i w:val="0"/>
          <w:color w:val="000000" w:themeColor="text1"/>
        </w:rPr>
        <w:br/>
        <w:t xml:space="preserve">    public static void main(String[] args) {</w:t>
      </w:r>
      <w:r w:rsidRPr="0074339E">
        <w:rPr>
          <w:i w:val="0"/>
          <w:color w:val="000000" w:themeColor="text1"/>
        </w:rPr>
        <w:br/>
        <w:t xml:space="preserve">        Stack&lt;Integer&gt; s = new Stack&lt;&gt;();</w:t>
      </w:r>
      <w:r w:rsidRPr="0074339E">
        <w:rPr>
          <w:i w:val="0"/>
          <w:color w:val="000000" w:themeColor="text1"/>
        </w:rPr>
        <w:br/>
        <w:t xml:space="preserve">        s.push(10);</w:t>
      </w:r>
      <w:r w:rsidRPr="0074339E">
        <w:rPr>
          <w:i w:val="0"/>
          <w:color w:val="000000" w:themeColor="text1"/>
        </w:rPr>
        <w:br/>
        <w:t xml:space="preserve">        s.push(20);</w:t>
      </w:r>
      <w:r w:rsidRPr="0074339E">
        <w:rPr>
          <w:i w:val="0"/>
          <w:color w:val="000000" w:themeColor="text1"/>
        </w:rPr>
        <w:br/>
        <w:t xml:space="preserve">        System.out.println(s.pop());</w:t>
      </w:r>
      <w:r w:rsidRPr="0074339E">
        <w:rPr>
          <w:i w:val="0"/>
          <w:color w:val="000000" w:themeColor="text1"/>
        </w:rPr>
        <w:br/>
        <w:t xml:space="preserve">    }</w:t>
      </w:r>
      <w:r w:rsidRPr="0074339E">
        <w:rPr>
          <w:i w:val="0"/>
          <w:color w:val="000000" w:themeColor="text1"/>
        </w:rPr>
        <w:br/>
        <w:t>}</w:t>
      </w:r>
    </w:p>
    <w:p w:rsidR="000C5AA8" w:rsidRDefault="0074339E">
      <w:r>
        <w:t>Output: 20</w:t>
      </w:r>
    </w:p>
    <w:p w:rsidR="000C5AA8" w:rsidRDefault="0074339E">
      <w:pPr>
        <w:pStyle w:val="Heading2"/>
      </w:pPr>
      <w:r>
        <w:t>3</w:t>
      </w:r>
      <w:r>
        <w:t>. Algorithms</w:t>
      </w:r>
    </w:p>
    <w:p w:rsidR="000C5AA8" w:rsidRDefault="0074339E">
      <w:r>
        <w:t xml:space="preserve">=&gt; </w:t>
      </w:r>
      <w:r>
        <w:t>Algorithms de</w:t>
      </w:r>
      <w:r>
        <w:t>fine a step-by-step method to solve problems.</w:t>
      </w:r>
    </w:p>
    <w:p w:rsidR="000C5AA8" w:rsidRDefault="0074339E">
      <w:r>
        <w:t>Common types:</w:t>
      </w:r>
    </w:p>
    <w:p w:rsidR="000C5AA8" w:rsidRDefault="0074339E">
      <w:pPr>
        <w:pStyle w:val="ListBullet"/>
      </w:pPr>
      <w:r>
        <w:t xml:space="preserve"> Searching – Linear Search, Binary Search</w:t>
      </w:r>
    </w:p>
    <w:p w:rsidR="000C5AA8" w:rsidRDefault="0074339E">
      <w:pPr>
        <w:pStyle w:val="ListBullet"/>
      </w:pPr>
      <w:r>
        <w:t xml:space="preserve"> Sorting – Bubble Sort, Merge Sort, Quick Sort</w:t>
      </w:r>
    </w:p>
    <w:p w:rsidR="000C5AA8" w:rsidRDefault="0074339E">
      <w:pPr>
        <w:pStyle w:val="ListBullet"/>
      </w:pPr>
      <w:r>
        <w:t xml:space="preserve"> Graph – BFS, DFS</w:t>
      </w:r>
    </w:p>
    <w:p w:rsidR="000C5AA8" w:rsidRDefault="0074339E">
      <w:pPr>
        <w:pStyle w:val="ListBullet"/>
      </w:pPr>
      <w:r>
        <w:t>Dynamic Programming – Knapsack, Fibonacci</w:t>
      </w:r>
    </w:p>
    <w:p w:rsidR="000C5AA8" w:rsidRDefault="0074339E">
      <w:r>
        <w:t>Example: Binary Search in Java</w:t>
      </w:r>
    </w:p>
    <w:p w:rsidR="000C5AA8" w:rsidRPr="0074339E" w:rsidRDefault="0074339E">
      <w:pPr>
        <w:pStyle w:val="IntenseQuote"/>
        <w:rPr>
          <w:i w:val="0"/>
          <w:color w:val="000000" w:themeColor="text1"/>
        </w:rPr>
      </w:pPr>
      <w:proofErr w:type="gramStart"/>
      <w:r w:rsidRPr="0074339E">
        <w:rPr>
          <w:i w:val="0"/>
          <w:color w:val="000000" w:themeColor="text1"/>
        </w:rPr>
        <w:t>public</w:t>
      </w:r>
      <w:proofErr w:type="gramEnd"/>
      <w:r w:rsidRPr="0074339E">
        <w:rPr>
          <w:i w:val="0"/>
          <w:color w:val="000000" w:themeColor="text1"/>
        </w:rPr>
        <w:t xml:space="preserve"> clas</w:t>
      </w:r>
      <w:r w:rsidRPr="0074339E">
        <w:rPr>
          <w:i w:val="0"/>
          <w:color w:val="000000" w:themeColor="text1"/>
        </w:rPr>
        <w:t>s BinarySearch {</w:t>
      </w:r>
      <w:r w:rsidRPr="0074339E">
        <w:rPr>
          <w:i w:val="0"/>
          <w:color w:val="000000" w:themeColor="text1"/>
        </w:rPr>
        <w:br/>
        <w:t xml:space="preserve">    public static int search(int[] arr, int target) {</w:t>
      </w:r>
      <w:r w:rsidRPr="0074339E">
        <w:rPr>
          <w:i w:val="0"/>
          <w:color w:val="000000" w:themeColor="text1"/>
        </w:rPr>
        <w:br/>
        <w:t xml:space="preserve">        int low = 0, high = arr.length - 1;</w:t>
      </w:r>
      <w:r w:rsidRPr="0074339E">
        <w:rPr>
          <w:i w:val="0"/>
          <w:color w:val="000000" w:themeColor="text1"/>
        </w:rPr>
        <w:br/>
        <w:t xml:space="preserve">        while (low &lt;= high) {</w:t>
      </w:r>
      <w:r w:rsidRPr="0074339E">
        <w:rPr>
          <w:i w:val="0"/>
          <w:color w:val="000000" w:themeColor="text1"/>
        </w:rPr>
        <w:br/>
        <w:t xml:space="preserve">            int mid = (low + high) / 2;</w:t>
      </w:r>
      <w:r w:rsidRPr="0074339E">
        <w:rPr>
          <w:i w:val="0"/>
          <w:color w:val="000000" w:themeColor="text1"/>
        </w:rPr>
        <w:br/>
        <w:t xml:space="preserve">            if (arr[mid] == target) return mid;</w:t>
      </w:r>
      <w:r w:rsidRPr="0074339E">
        <w:rPr>
          <w:i w:val="0"/>
          <w:color w:val="000000" w:themeColor="text1"/>
        </w:rPr>
        <w:br/>
        <w:t xml:space="preserve">            else if (ar</w:t>
      </w:r>
      <w:r w:rsidRPr="0074339E">
        <w:rPr>
          <w:i w:val="0"/>
          <w:color w:val="000000" w:themeColor="text1"/>
        </w:rPr>
        <w:t>r[mid] &lt; target) low = mid + 1;</w:t>
      </w:r>
      <w:r w:rsidRPr="0074339E">
        <w:rPr>
          <w:i w:val="0"/>
          <w:color w:val="000000" w:themeColor="text1"/>
        </w:rPr>
        <w:br/>
        <w:t xml:space="preserve">            else high = mid - 1;</w:t>
      </w:r>
      <w:r w:rsidRPr="0074339E">
        <w:rPr>
          <w:i w:val="0"/>
          <w:color w:val="000000" w:themeColor="text1"/>
        </w:rPr>
        <w:br/>
        <w:t xml:space="preserve">        }</w:t>
      </w:r>
      <w:r w:rsidRPr="0074339E">
        <w:rPr>
          <w:i w:val="0"/>
          <w:color w:val="000000" w:themeColor="text1"/>
        </w:rPr>
        <w:br/>
        <w:t xml:space="preserve">        return -1;</w:t>
      </w:r>
      <w:r w:rsidRPr="0074339E">
        <w:rPr>
          <w:i w:val="0"/>
          <w:color w:val="000000" w:themeColor="text1"/>
        </w:rPr>
        <w:br/>
        <w:t xml:space="preserve">    }</w:t>
      </w:r>
      <w:r w:rsidRPr="0074339E">
        <w:rPr>
          <w:i w:val="0"/>
          <w:color w:val="000000" w:themeColor="text1"/>
        </w:rPr>
        <w:br/>
        <w:t>}</w:t>
      </w:r>
    </w:p>
    <w:p w:rsidR="000C5AA8" w:rsidRDefault="0074339E" w:rsidP="0074339E">
      <w:r>
        <w:t>Output: Index of target element or -1</w:t>
      </w:r>
      <w:bookmarkStart w:id="0" w:name="_GoBack"/>
      <w:bookmarkEnd w:id="0"/>
    </w:p>
    <w:sectPr w:rsidR="000C5A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5AA8"/>
    <w:rsid w:val="0015074B"/>
    <w:rsid w:val="0029639D"/>
    <w:rsid w:val="00326F90"/>
    <w:rsid w:val="007433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6244A5-2D8D-4016-A6C4-26FAF956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2025-07-06T16:53:00Z</dcterms:modified>
  <cp:category/>
</cp:coreProperties>
</file>