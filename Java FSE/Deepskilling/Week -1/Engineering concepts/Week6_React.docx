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1B" w:rsidRDefault="00E12039">
      <w:pPr>
        <w:pStyle w:val="Title"/>
      </w:pPr>
      <w:r>
        <w:t>Cognizant Digital Nurture 4.0 – Week 6:</w:t>
      </w:r>
    </w:p>
    <w:p w:rsidR="00E7771B" w:rsidRDefault="00E12039">
      <w:r>
        <w:t>M. Aditya Naidu</w:t>
      </w:r>
      <w:r>
        <w:br/>
        <w:t>4992389</w:t>
      </w:r>
    </w:p>
    <w:p w:rsidR="00E7771B" w:rsidRDefault="00E12039">
      <w:pPr>
        <w:pStyle w:val="Heading1"/>
      </w:pPr>
      <w:r>
        <w:t>Topic: React</w:t>
      </w:r>
    </w:p>
    <w:p w:rsidR="00E7771B" w:rsidRDefault="00E12039">
      <w:pPr>
        <w:pStyle w:val="Heading2"/>
      </w:pPr>
      <w:r>
        <w:t>1. Introduction to React</w:t>
      </w:r>
    </w:p>
    <w:p w:rsidR="00E7771B" w:rsidRDefault="00E12039">
      <w:r>
        <w:t xml:space="preserve">React is a popular JavaScript library for building dynamic and interactive user interfaces. Developed by Facebook, React uses a component-based </w:t>
      </w:r>
      <w:r>
        <w:t>architecture and enables the creation of single-page applications with efficient rendering through its virtual DOM.</w:t>
      </w:r>
    </w:p>
    <w:p w:rsidR="00E7771B" w:rsidRDefault="00E12039">
      <w:pPr>
        <w:pStyle w:val="Heading2"/>
      </w:pPr>
      <w:r>
        <w:t>2. Key Features of React</w:t>
      </w:r>
    </w:p>
    <w:p w:rsidR="00E7771B" w:rsidRDefault="00E12039">
      <w:r>
        <w:t>• Component-Based – Applications are built using reusable components.</w:t>
      </w:r>
    </w:p>
    <w:p w:rsidR="00E7771B" w:rsidRDefault="00E12039">
      <w:r>
        <w:t>• Virtual DOM – Efficiently updates and rende</w:t>
      </w:r>
      <w:r>
        <w:t>rs UI changes.</w:t>
      </w:r>
    </w:p>
    <w:p w:rsidR="00E7771B" w:rsidRDefault="00E12039">
      <w:r>
        <w:t>• JSX – JavaScript XML, which allows writing HTML-like syntax within JavaScript.</w:t>
      </w:r>
    </w:p>
    <w:p w:rsidR="00E7771B" w:rsidRDefault="00E12039">
      <w:r>
        <w:t>• One-Way Data Binding – Ensures a unidirectional data flow for better control.</w:t>
      </w:r>
    </w:p>
    <w:p w:rsidR="00E7771B" w:rsidRDefault="00E12039">
      <w:r>
        <w:t>• Declarative – Makes it easier to design interactive UIs.</w:t>
      </w:r>
    </w:p>
    <w:p w:rsidR="00E7771B" w:rsidRDefault="00E12039">
      <w:pPr>
        <w:pStyle w:val="Heading2"/>
      </w:pPr>
      <w:r>
        <w:t>3. Example – React Co</w:t>
      </w:r>
      <w:r>
        <w:t>mponent</w:t>
      </w:r>
    </w:p>
    <w:p w:rsidR="00E7771B" w:rsidRDefault="00E12039">
      <w:r>
        <w:t>App.js</w:t>
      </w:r>
    </w:p>
    <w:p w:rsidR="00E7771B" w:rsidRPr="00E12039" w:rsidRDefault="00E12039">
      <w:pPr>
        <w:pStyle w:val="IntenseQuote"/>
        <w:rPr>
          <w:i w:val="0"/>
          <w:color w:val="000000" w:themeColor="text1"/>
        </w:rPr>
      </w:pPr>
      <w:proofErr w:type="gramStart"/>
      <w:r w:rsidRPr="00E12039">
        <w:rPr>
          <w:i w:val="0"/>
          <w:color w:val="000000" w:themeColor="text1"/>
        </w:rPr>
        <w:t>import</w:t>
      </w:r>
      <w:proofErr w:type="gramEnd"/>
      <w:r w:rsidRPr="00E12039">
        <w:rPr>
          <w:i w:val="0"/>
          <w:color w:val="000000" w:themeColor="text1"/>
        </w:rPr>
        <w:t xml:space="preserve"> React from "react";</w:t>
      </w:r>
      <w:r w:rsidRPr="00E12039">
        <w:rPr>
          <w:i w:val="0"/>
          <w:color w:val="000000" w:themeColor="text1"/>
        </w:rPr>
        <w:br/>
      </w:r>
      <w:r w:rsidRPr="00E12039">
        <w:rPr>
          <w:i w:val="0"/>
          <w:color w:val="000000" w:themeColor="text1"/>
        </w:rPr>
        <w:br/>
        <w:t>function App() {</w:t>
      </w:r>
      <w:r w:rsidRPr="00E12039">
        <w:rPr>
          <w:i w:val="0"/>
          <w:color w:val="000000" w:themeColor="text1"/>
        </w:rPr>
        <w:br/>
        <w:t xml:space="preserve">    return (</w:t>
      </w:r>
      <w:r w:rsidRPr="00E12039">
        <w:rPr>
          <w:i w:val="0"/>
          <w:color w:val="000000" w:themeColor="text1"/>
        </w:rPr>
        <w:br/>
        <w:t xml:space="preserve">        &lt;div&gt;</w:t>
      </w:r>
      <w:r w:rsidRPr="00E12039">
        <w:rPr>
          <w:i w:val="0"/>
          <w:color w:val="000000" w:themeColor="text1"/>
        </w:rPr>
        <w:br/>
        <w:t xml:space="preserve">            &lt;h1&gt;Hello, React!&lt;/h1&gt;</w:t>
      </w:r>
      <w:r w:rsidRPr="00E12039">
        <w:rPr>
          <w:i w:val="0"/>
          <w:color w:val="000000" w:themeColor="text1"/>
        </w:rPr>
        <w:br/>
        <w:t xml:space="preserve">            &lt;p&gt;This is a simple React component.&lt;/p&gt;</w:t>
      </w:r>
      <w:r w:rsidRPr="00E12039">
        <w:rPr>
          <w:i w:val="0"/>
          <w:color w:val="000000" w:themeColor="text1"/>
        </w:rPr>
        <w:br/>
        <w:t xml:space="preserve">        &lt;/div&gt;</w:t>
      </w:r>
      <w:r w:rsidRPr="00E12039">
        <w:rPr>
          <w:i w:val="0"/>
          <w:color w:val="000000" w:themeColor="text1"/>
        </w:rPr>
        <w:br/>
        <w:t xml:space="preserve">    );</w:t>
      </w:r>
      <w:r w:rsidRPr="00E12039">
        <w:rPr>
          <w:i w:val="0"/>
          <w:color w:val="000000" w:themeColor="text1"/>
        </w:rPr>
        <w:br/>
        <w:t>}</w:t>
      </w:r>
      <w:r w:rsidRPr="00E12039">
        <w:rPr>
          <w:i w:val="0"/>
          <w:color w:val="000000" w:themeColor="text1"/>
        </w:rPr>
        <w:br/>
      </w:r>
      <w:r w:rsidRPr="00E12039">
        <w:rPr>
          <w:i w:val="0"/>
          <w:color w:val="000000" w:themeColor="text1"/>
        </w:rPr>
        <w:br/>
        <w:t>export default App;</w:t>
      </w:r>
    </w:p>
    <w:p w:rsidR="00E7771B" w:rsidRDefault="00E12039">
      <w:r>
        <w:t>Output: Displays a heading 'Hello, R</w:t>
      </w:r>
      <w:r>
        <w:t>eact!' and a paragraph text.</w:t>
      </w:r>
    </w:p>
    <w:p w:rsidR="00E7771B" w:rsidRDefault="00E12039">
      <w:pPr>
        <w:pStyle w:val="Heading2"/>
      </w:pPr>
      <w:r>
        <w:t>4. React Props and State</w:t>
      </w:r>
    </w:p>
    <w:p w:rsidR="00E7771B" w:rsidRDefault="00E12039">
      <w:r>
        <w:t>• Props – Short for 'properties', used to pass data from parent to child components.</w:t>
      </w:r>
    </w:p>
    <w:p w:rsidR="00E7771B" w:rsidRDefault="00E12039">
      <w:r>
        <w:lastRenderedPageBreak/>
        <w:t>• State – A built-in object used to store data that changes over time within a component.</w:t>
      </w:r>
    </w:p>
    <w:p w:rsidR="00E7771B" w:rsidRDefault="00E12039">
      <w:r>
        <w:t>Example – Counter Component</w:t>
      </w:r>
      <w:r>
        <w:t xml:space="preserve"> using State</w:t>
      </w:r>
    </w:p>
    <w:p w:rsidR="00E7771B" w:rsidRPr="00E12039" w:rsidRDefault="00E12039">
      <w:pPr>
        <w:pStyle w:val="IntenseQuote"/>
        <w:rPr>
          <w:i w:val="0"/>
          <w:color w:val="000000" w:themeColor="text1"/>
        </w:rPr>
      </w:pPr>
      <w:r w:rsidRPr="00E12039">
        <w:rPr>
          <w:i w:val="0"/>
          <w:color w:val="000000" w:themeColor="text1"/>
        </w:rPr>
        <w:t>import React, { useState } from "react";</w:t>
      </w:r>
      <w:r w:rsidRPr="00E12039">
        <w:rPr>
          <w:i w:val="0"/>
          <w:color w:val="000000" w:themeColor="text1"/>
        </w:rPr>
        <w:br/>
      </w:r>
      <w:r w:rsidRPr="00E12039">
        <w:rPr>
          <w:i w:val="0"/>
          <w:color w:val="000000" w:themeColor="text1"/>
        </w:rPr>
        <w:br/>
        <w:t>function Counter() {</w:t>
      </w:r>
      <w:r w:rsidRPr="00E12039">
        <w:rPr>
          <w:i w:val="0"/>
          <w:color w:val="000000" w:themeColor="text1"/>
        </w:rPr>
        <w:br/>
        <w:t xml:space="preserve">    const [count, setCount] = useState(0);</w:t>
      </w:r>
      <w:r w:rsidRPr="00E12039">
        <w:rPr>
          <w:i w:val="0"/>
          <w:color w:val="000000" w:themeColor="text1"/>
        </w:rPr>
        <w:br/>
      </w:r>
      <w:r w:rsidRPr="00E12039">
        <w:rPr>
          <w:i w:val="0"/>
          <w:color w:val="000000" w:themeColor="text1"/>
        </w:rPr>
        <w:br/>
        <w:t xml:space="preserve">    return (</w:t>
      </w:r>
      <w:r w:rsidRPr="00E12039">
        <w:rPr>
          <w:i w:val="0"/>
          <w:color w:val="000000" w:themeColor="text1"/>
        </w:rPr>
        <w:br/>
        <w:t xml:space="preserve">        &lt;div&gt;</w:t>
      </w:r>
      <w:r w:rsidRPr="00E12039">
        <w:rPr>
          <w:i w:val="0"/>
          <w:color w:val="000000" w:themeColor="text1"/>
        </w:rPr>
        <w:br/>
        <w:t xml:space="preserve">            &lt;p&gt;Count: {count}&lt;/p&gt;</w:t>
      </w:r>
      <w:r w:rsidRPr="00E12039">
        <w:rPr>
          <w:i w:val="0"/>
          <w:color w:val="000000" w:themeColor="text1"/>
        </w:rPr>
        <w:br/>
        <w:t xml:space="preserve">            &lt;button onClick={() =&gt; setCount(count + 1)}&gt;Increment&lt;/button&gt;</w:t>
      </w:r>
      <w:r w:rsidRPr="00E12039">
        <w:rPr>
          <w:i w:val="0"/>
          <w:color w:val="000000" w:themeColor="text1"/>
        </w:rPr>
        <w:br/>
      </w:r>
      <w:r w:rsidRPr="00E12039">
        <w:rPr>
          <w:i w:val="0"/>
          <w:color w:val="000000" w:themeColor="text1"/>
        </w:rPr>
        <w:t xml:space="preserve">        &lt;/div&gt;</w:t>
      </w:r>
      <w:r w:rsidRPr="00E12039">
        <w:rPr>
          <w:i w:val="0"/>
          <w:color w:val="000000" w:themeColor="text1"/>
        </w:rPr>
        <w:br/>
        <w:t xml:space="preserve">    );</w:t>
      </w:r>
      <w:r w:rsidRPr="00E12039">
        <w:rPr>
          <w:i w:val="0"/>
          <w:color w:val="000000" w:themeColor="text1"/>
        </w:rPr>
        <w:br/>
        <w:t>}</w:t>
      </w:r>
      <w:r w:rsidRPr="00E12039">
        <w:rPr>
          <w:i w:val="0"/>
          <w:color w:val="000000" w:themeColor="text1"/>
        </w:rPr>
        <w:br/>
      </w:r>
      <w:r w:rsidRPr="00E12039">
        <w:rPr>
          <w:i w:val="0"/>
          <w:color w:val="000000" w:themeColor="text1"/>
        </w:rPr>
        <w:br/>
        <w:t>export default Counter;</w:t>
      </w:r>
    </w:p>
    <w:p w:rsidR="00E7771B" w:rsidRDefault="00E12039">
      <w:r>
        <w:t>Output: Displays a count value and increments it on button click.</w:t>
      </w:r>
    </w:p>
    <w:p w:rsidR="00E7771B" w:rsidRDefault="00E12039">
      <w:pPr>
        <w:pStyle w:val="Heading2"/>
      </w:pPr>
      <w:r>
        <w:t>5. React Hooks</w:t>
      </w:r>
    </w:p>
    <w:p w:rsidR="00E7771B" w:rsidRDefault="00E12039">
      <w:r>
        <w:t>Hooks are special functions that let you use state and lifecycle features in functional components.</w:t>
      </w:r>
    </w:p>
    <w:p w:rsidR="00E7771B" w:rsidRDefault="00E12039">
      <w:r>
        <w:t>• useState – Manages state</w:t>
      </w:r>
      <w:r>
        <w:t xml:space="preserve"> in a functional component.</w:t>
      </w:r>
    </w:p>
    <w:p w:rsidR="00E7771B" w:rsidRDefault="00E12039">
      <w:r>
        <w:t>• useEffect – Manages side-eff</w:t>
      </w:r>
      <w:bookmarkStart w:id="0" w:name="_GoBack"/>
      <w:bookmarkEnd w:id="0"/>
      <w:r>
        <w:t>ects like API calls or subscriptions.</w:t>
      </w:r>
    </w:p>
    <w:sectPr w:rsidR="00E77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2039"/>
    <w:rsid w:val="00E777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B1DC6-9AFB-46A9-810C-694BDEE1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2025-07-28T04:10:00Z</dcterms:modified>
  <cp:category/>
</cp:coreProperties>
</file>